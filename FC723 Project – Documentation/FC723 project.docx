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37757" w14:textId="77777777" w:rsidR="007B40DF" w:rsidRPr="007E73CB" w:rsidRDefault="007B40DF" w:rsidP="007B40DF">
      <w:pPr>
        <w:pStyle w:val="a9"/>
        <w:widowControl/>
        <w:numPr>
          <w:ilvl w:val="2"/>
          <w:numId w:val="1"/>
        </w:numPr>
        <w:spacing w:before="60" w:after="120" w:line="240" w:lineRule="auto"/>
        <w:rPr>
          <w:rFonts w:eastAsia="Arial" w:cs="Arial"/>
          <w:color w:val="000000" w:themeColor="text1"/>
        </w:rPr>
      </w:pPr>
      <w:r w:rsidRPr="007E73CB">
        <w:rPr>
          <w:rFonts w:eastAsia="Arial" w:cs="Arial"/>
          <w:color w:val="000000" w:themeColor="text1"/>
          <w:lang w:val="fr-FR"/>
        </w:rPr>
        <w:t>Module Code (e.g. FC72</w:t>
      </w:r>
      <w:r>
        <w:rPr>
          <w:rFonts w:eastAsia="Arial" w:cs="Arial"/>
          <w:color w:val="000000" w:themeColor="text1"/>
          <w:lang w:val="fr-FR"/>
        </w:rPr>
        <w:t>3</w:t>
      </w:r>
      <w:r w:rsidRPr="007E73CB">
        <w:rPr>
          <w:rFonts w:eastAsia="Arial" w:cs="Arial"/>
          <w:color w:val="000000" w:themeColor="text1"/>
          <w:lang w:val="fr-FR"/>
        </w:rPr>
        <w:t>)</w:t>
      </w:r>
    </w:p>
    <w:p w14:paraId="29061947" w14:textId="2BCAAACC" w:rsidR="007B40DF" w:rsidRPr="007E73CB" w:rsidRDefault="007B40DF" w:rsidP="007B40DF">
      <w:pPr>
        <w:pStyle w:val="a9"/>
        <w:widowControl/>
        <w:numPr>
          <w:ilvl w:val="2"/>
          <w:numId w:val="1"/>
        </w:numPr>
        <w:spacing w:before="60" w:after="120" w:line="240" w:lineRule="auto"/>
        <w:rPr>
          <w:rFonts w:eastAsia="Arial" w:cs="Arial"/>
          <w:color w:val="000000" w:themeColor="text1"/>
        </w:rPr>
      </w:pPr>
      <w:r w:rsidRPr="007E73CB">
        <w:rPr>
          <w:rFonts w:eastAsia="Arial" w:cs="Arial"/>
          <w:color w:val="000000" w:themeColor="text1"/>
        </w:rPr>
        <w:t xml:space="preserve">Class/Group: (e.g. Group </w:t>
      </w:r>
      <w:r>
        <w:rPr>
          <w:rFonts w:eastAsia="Arial" w:cs="Arial"/>
          <w:color w:val="000000" w:themeColor="text1"/>
        </w:rPr>
        <w:t>B</w:t>
      </w:r>
      <w:r w:rsidRPr="007E73CB">
        <w:rPr>
          <w:rFonts w:eastAsia="Arial" w:cs="Arial"/>
          <w:color w:val="000000" w:themeColor="text1"/>
        </w:rPr>
        <w:t>)</w:t>
      </w:r>
    </w:p>
    <w:p w14:paraId="6A047602" w14:textId="77777777" w:rsidR="007B40DF" w:rsidRPr="007E73CB" w:rsidRDefault="007B40DF" w:rsidP="007B40DF">
      <w:pPr>
        <w:pStyle w:val="a9"/>
        <w:widowControl/>
        <w:numPr>
          <w:ilvl w:val="2"/>
          <w:numId w:val="1"/>
        </w:numPr>
        <w:spacing w:before="60" w:after="120" w:line="240" w:lineRule="auto"/>
        <w:rPr>
          <w:rFonts w:eastAsia="Arial" w:cs="Arial"/>
          <w:color w:val="000000" w:themeColor="text1"/>
        </w:rPr>
      </w:pPr>
      <w:r w:rsidRPr="007E73CB">
        <w:rPr>
          <w:rFonts w:eastAsia="Arial" w:cs="Arial"/>
          <w:color w:val="000000" w:themeColor="text1"/>
        </w:rPr>
        <w:t xml:space="preserve">Module Title (e.g. Programming </w:t>
      </w:r>
      <w:r>
        <w:rPr>
          <w:rFonts w:eastAsia="Arial" w:cs="Arial"/>
          <w:color w:val="000000" w:themeColor="text1"/>
        </w:rPr>
        <w:t>Theory</w:t>
      </w:r>
      <w:r w:rsidRPr="007E73CB">
        <w:rPr>
          <w:rFonts w:eastAsia="Arial" w:cs="Arial"/>
          <w:color w:val="000000" w:themeColor="text1"/>
        </w:rPr>
        <w:t>)</w:t>
      </w:r>
    </w:p>
    <w:p w14:paraId="483013ED" w14:textId="77777777" w:rsidR="007B40DF" w:rsidRPr="007E73CB" w:rsidRDefault="007B40DF" w:rsidP="007B40DF">
      <w:pPr>
        <w:pStyle w:val="a9"/>
        <w:widowControl/>
        <w:numPr>
          <w:ilvl w:val="2"/>
          <w:numId w:val="1"/>
        </w:numPr>
        <w:spacing w:before="60" w:after="120" w:line="240" w:lineRule="auto"/>
        <w:rPr>
          <w:rFonts w:eastAsia="Arial" w:cs="Arial"/>
          <w:color w:val="000000" w:themeColor="text1"/>
        </w:rPr>
      </w:pPr>
      <w:r w:rsidRPr="007E73CB">
        <w:rPr>
          <w:rFonts w:eastAsia="Arial" w:cs="Arial"/>
          <w:color w:val="000000" w:themeColor="text1"/>
        </w:rPr>
        <w:t>Assessment Title (e.g.</w:t>
      </w:r>
      <w:r>
        <w:rPr>
          <w:rFonts w:eastAsia="Arial" w:cs="Arial"/>
          <w:color w:val="000000" w:themeColor="text1"/>
        </w:rPr>
        <w:t xml:space="preserve"> Portfolio</w:t>
      </w:r>
      <w:r w:rsidRPr="007E73CB">
        <w:rPr>
          <w:rFonts w:eastAsia="Arial" w:cs="Arial"/>
          <w:color w:val="000000" w:themeColor="text1"/>
        </w:rPr>
        <w:t xml:space="preserve"> Project</w:t>
      </w:r>
      <w:r>
        <w:rPr>
          <w:rFonts w:eastAsia="Arial" w:cs="Arial"/>
          <w:color w:val="000000" w:themeColor="text1"/>
        </w:rPr>
        <w:t xml:space="preserve"> 1</w:t>
      </w:r>
      <w:r w:rsidRPr="007E73CB">
        <w:rPr>
          <w:rFonts w:eastAsia="Arial" w:cs="Arial"/>
          <w:color w:val="000000" w:themeColor="text1"/>
        </w:rPr>
        <w:t>)</w:t>
      </w:r>
    </w:p>
    <w:p w14:paraId="777945D5" w14:textId="45BD026D" w:rsidR="007B40DF" w:rsidRPr="007E73CB" w:rsidRDefault="007B40DF" w:rsidP="007B40DF">
      <w:pPr>
        <w:pStyle w:val="a9"/>
        <w:widowControl/>
        <w:numPr>
          <w:ilvl w:val="2"/>
          <w:numId w:val="1"/>
        </w:numPr>
        <w:spacing w:before="60" w:after="120" w:line="240" w:lineRule="auto"/>
        <w:rPr>
          <w:rFonts w:eastAsia="Arial" w:cs="Arial"/>
          <w:color w:val="000000" w:themeColor="text1"/>
        </w:rPr>
      </w:pPr>
      <w:r w:rsidRPr="007E73CB">
        <w:rPr>
          <w:rFonts w:eastAsia="Arial" w:cs="Arial"/>
          <w:color w:val="000000" w:themeColor="text1"/>
        </w:rPr>
        <w:t>Tutor Name: (</w:t>
      </w:r>
      <w:r w:rsidRPr="007B40DF">
        <w:rPr>
          <w:rFonts w:eastAsia="Arial" w:cs="Arial"/>
          <w:color w:val="000000" w:themeColor="text1"/>
        </w:rPr>
        <w:t>Callum Birkett</w:t>
      </w:r>
      <w:r w:rsidRPr="007E73CB">
        <w:rPr>
          <w:rFonts w:eastAsia="Arial" w:cs="Arial"/>
          <w:color w:val="000000" w:themeColor="text1"/>
        </w:rPr>
        <w:t>)</w:t>
      </w:r>
    </w:p>
    <w:p w14:paraId="0278FB50" w14:textId="423E2472" w:rsidR="007B40DF" w:rsidRPr="007E73CB" w:rsidRDefault="007B40DF" w:rsidP="007B40DF">
      <w:pPr>
        <w:pStyle w:val="a9"/>
        <w:widowControl/>
        <w:numPr>
          <w:ilvl w:val="2"/>
          <w:numId w:val="1"/>
        </w:numPr>
        <w:spacing w:before="60" w:after="120" w:line="240" w:lineRule="auto"/>
        <w:rPr>
          <w:rFonts w:eastAsia="Arial" w:cs="Arial"/>
          <w:color w:val="000000" w:themeColor="text1"/>
        </w:rPr>
      </w:pPr>
      <w:r w:rsidRPr="007E73CB">
        <w:rPr>
          <w:rFonts w:eastAsia="Arial" w:cs="Arial"/>
          <w:color w:val="000000" w:themeColor="text1"/>
        </w:rPr>
        <w:t>Student GUID Number: (</w:t>
      </w:r>
      <w:r>
        <w:rPr>
          <w:rFonts w:eastAsia="Arial" w:cs="Arial"/>
          <w:color w:val="000000" w:themeColor="text1"/>
        </w:rPr>
        <w:t>3075459T</w:t>
      </w:r>
      <w:r w:rsidRPr="007E73CB">
        <w:rPr>
          <w:rFonts w:eastAsia="Arial" w:cs="Arial"/>
          <w:color w:val="000000" w:themeColor="text1"/>
        </w:rPr>
        <w:t>)</w:t>
      </w:r>
    </w:p>
    <w:p w14:paraId="764DD3FF" w14:textId="77777777" w:rsidR="007B40DF" w:rsidRPr="007E73CB" w:rsidRDefault="007B40DF" w:rsidP="007B40DF">
      <w:pPr>
        <w:pStyle w:val="a9"/>
        <w:widowControl/>
        <w:numPr>
          <w:ilvl w:val="2"/>
          <w:numId w:val="1"/>
        </w:numPr>
        <w:spacing w:before="60" w:after="120" w:line="240" w:lineRule="auto"/>
        <w:rPr>
          <w:rFonts w:eastAsia="Arial" w:cs="Arial"/>
          <w:color w:val="000000" w:themeColor="text1"/>
        </w:rPr>
      </w:pPr>
      <w:r w:rsidRPr="007E73CB">
        <w:rPr>
          <w:rFonts w:eastAsia="Arial" w:cs="Arial"/>
          <w:color w:val="000000" w:themeColor="text1"/>
        </w:rPr>
        <w:t>Date of Submission: (date)</w:t>
      </w:r>
    </w:p>
    <w:p w14:paraId="144D39F9" w14:textId="4318E017" w:rsidR="007B40DF" w:rsidRDefault="007B40DF"/>
    <w:p w14:paraId="2C59B5DD" w14:textId="77777777" w:rsidR="007B40DF" w:rsidRDefault="007B40DF">
      <w:pPr>
        <w:widowControl/>
      </w:pPr>
      <w:r>
        <w:br w:type="page"/>
      </w:r>
    </w:p>
    <w:p w14:paraId="538D226B" w14:textId="54EF1D09" w:rsidR="007B40DF" w:rsidRPr="003C6E0F" w:rsidRDefault="007B40DF" w:rsidP="003C6E0F">
      <w:pPr>
        <w:pStyle w:val="2"/>
      </w:pPr>
      <w:r>
        <w:lastRenderedPageBreak/>
        <w:t>1. Introduction</w:t>
      </w:r>
    </w:p>
    <w:p w14:paraId="19708667" w14:textId="0A282CB0" w:rsidR="003C6E0F" w:rsidRDefault="007B40DF" w:rsidP="003C6E0F">
      <w:pPr>
        <w:rPr>
          <w:rFonts w:hint="eastAsia"/>
        </w:rPr>
      </w:pPr>
      <w:r>
        <w:t>This software project was developed in response to a system request by Apache Airlines. The airline needed a robust and user-friendly system to manage seat bookings for their newly acquired Burak757 fleet. The software enables users to check seat availability, book and cancel reservations, and view seating status through a menu-driven console application. The application was implemented in Python, utilizing object-oriented programming, random algorithms, and an SQLite database for data persistence. The system was built in two phases: Part A focused on basic booking features, and Part B extended the functionality to include booking references and customer information storage.</w:t>
      </w:r>
      <w:r w:rsidR="003C6E0F">
        <w:t xml:space="preserve"> </w:t>
      </w:r>
      <w:r w:rsidR="003C6E0F">
        <w:rPr>
          <w:lang w:val="en-GB"/>
        </w:rPr>
        <w:t xml:space="preserve">That is why </w:t>
      </w:r>
      <w:r w:rsidR="003C6E0F">
        <w:rPr>
          <w:rFonts w:hint="eastAsia"/>
        </w:rPr>
        <w:t>I</w:t>
      </w:r>
      <w:r w:rsidR="003C6E0F">
        <w:t xml:space="preserve"> chose Agile Software Development for this project</w:t>
      </w:r>
      <w:r w:rsidR="003C6E0F">
        <w:t>. I</w:t>
      </w:r>
      <w:r w:rsidR="003C6E0F">
        <w:t>t is flexible and iterative, which fits the two-phase structure of the task.</w:t>
      </w:r>
    </w:p>
    <w:p w14:paraId="294C2B9C" w14:textId="77777777" w:rsidR="003C6E0F" w:rsidRDefault="003C6E0F" w:rsidP="003C6E0F">
      <w:pPr>
        <w:pStyle w:val="a9"/>
        <w:numPr>
          <w:ilvl w:val="0"/>
          <w:numId w:val="3"/>
        </w:numPr>
      </w:pPr>
      <w:r>
        <w:t>Agile allows the software to evolve over time. In Part A, I built the core booking system. Later, in Part B, I added new features like booking references and a customer database without restarting the whole system.</w:t>
      </w:r>
    </w:p>
    <w:p w14:paraId="6A71E4A0" w14:textId="23CCF5B4" w:rsidR="003C6E0F" w:rsidRDefault="003C6E0F" w:rsidP="003C6E0F">
      <w:pPr>
        <w:pStyle w:val="a9"/>
        <w:numPr>
          <w:ilvl w:val="0"/>
          <w:numId w:val="3"/>
        </w:numPr>
        <w:rPr>
          <w:rFonts w:hint="eastAsia"/>
        </w:rPr>
      </w:pPr>
      <w:r>
        <w:t>Agile supports early testing and feedback. After each function was added, I tested it immediately to catch bugs early.</w:t>
      </w:r>
    </w:p>
    <w:p w14:paraId="539D7953" w14:textId="4A1D84B6" w:rsidR="003C6E0F" w:rsidRDefault="003C6E0F" w:rsidP="003C6E0F">
      <w:pPr>
        <w:pStyle w:val="a9"/>
        <w:numPr>
          <w:ilvl w:val="0"/>
          <w:numId w:val="3"/>
        </w:numPr>
      </w:pPr>
      <w:r>
        <w:t>Agile makes the code easier to maintain. Since each function was built as a small module, changes were easy to apply.</w:t>
      </w:r>
    </w:p>
    <w:p w14:paraId="677AB318" w14:textId="77777777" w:rsidR="003C6E0F" w:rsidRDefault="003C6E0F" w:rsidP="003C6E0F">
      <w:pPr>
        <w:rPr>
          <w:lang w:val="en-GB"/>
        </w:rPr>
      </w:pPr>
    </w:p>
    <w:p w14:paraId="2D217844" w14:textId="6C566A8B" w:rsidR="003C6E0F" w:rsidRPr="003C6E0F" w:rsidRDefault="003C6E0F" w:rsidP="003C6E0F">
      <w:pPr>
        <w:pStyle w:val="2"/>
        <w:rPr>
          <w:lang w:val="en-GB"/>
        </w:rPr>
      </w:pPr>
      <w:r w:rsidRPr="003C6E0F">
        <w:rPr>
          <w:lang w:val="en-GB"/>
        </w:rPr>
        <w:t>2. Use Case Description</w:t>
      </w:r>
    </w:p>
    <w:p w14:paraId="780F9D98" w14:textId="77777777" w:rsidR="003C6E0F" w:rsidRPr="003C6E0F" w:rsidRDefault="003C6E0F" w:rsidP="003C6E0F">
      <w:pPr>
        <w:rPr>
          <w:lang w:val="en-GB"/>
        </w:rPr>
      </w:pPr>
    </w:p>
    <w:p w14:paraId="33A97E3A" w14:textId="7A5F076D" w:rsidR="003C6E0F" w:rsidRPr="003C6E0F" w:rsidRDefault="003C6E0F" w:rsidP="003C6E0F">
      <w:pPr>
        <w:rPr>
          <w:lang w:val="en-GB"/>
        </w:rPr>
      </w:pPr>
      <w:r w:rsidRPr="003C6E0F">
        <w:rPr>
          <w:lang w:val="en-GB"/>
        </w:rPr>
        <w:t>The system is designed to be used by an airline booking agent. The agent interacts with the system through a terminal interface to carry out routine booking operations. The key use cases include:</w:t>
      </w:r>
    </w:p>
    <w:p w14:paraId="484BB7BA" w14:textId="77777777" w:rsidR="001221F6" w:rsidRDefault="003C6E0F" w:rsidP="003C6E0F">
      <w:pPr>
        <w:pStyle w:val="a9"/>
        <w:numPr>
          <w:ilvl w:val="0"/>
          <w:numId w:val="4"/>
        </w:numPr>
        <w:rPr>
          <w:lang w:val="en-GB"/>
        </w:rPr>
      </w:pPr>
      <w:r w:rsidRPr="001221F6">
        <w:rPr>
          <w:lang w:val="en-GB"/>
        </w:rPr>
        <w:t>Checking seat availability</w:t>
      </w:r>
    </w:p>
    <w:p w14:paraId="2D453554" w14:textId="77777777" w:rsidR="001221F6" w:rsidRDefault="003C6E0F" w:rsidP="003C6E0F">
      <w:pPr>
        <w:pStyle w:val="a9"/>
        <w:numPr>
          <w:ilvl w:val="0"/>
          <w:numId w:val="4"/>
        </w:numPr>
        <w:rPr>
          <w:lang w:val="en-GB"/>
        </w:rPr>
      </w:pPr>
      <w:r w:rsidRPr="001221F6">
        <w:rPr>
          <w:lang w:val="en-GB"/>
        </w:rPr>
        <w:t>Booking a seat</w:t>
      </w:r>
    </w:p>
    <w:p w14:paraId="0625FCC7" w14:textId="77777777" w:rsidR="001221F6" w:rsidRDefault="003C6E0F" w:rsidP="003C6E0F">
      <w:pPr>
        <w:pStyle w:val="a9"/>
        <w:numPr>
          <w:ilvl w:val="0"/>
          <w:numId w:val="4"/>
        </w:numPr>
        <w:rPr>
          <w:lang w:val="en-GB"/>
        </w:rPr>
      </w:pPr>
      <w:r w:rsidRPr="001221F6">
        <w:rPr>
          <w:lang w:val="en-GB"/>
        </w:rPr>
        <w:t>Cancelling (freeing) a seat</w:t>
      </w:r>
    </w:p>
    <w:p w14:paraId="14484DA1" w14:textId="678576A8" w:rsidR="003C6E0F" w:rsidRDefault="003C6E0F" w:rsidP="003C6E0F">
      <w:pPr>
        <w:pStyle w:val="a9"/>
        <w:numPr>
          <w:ilvl w:val="0"/>
          <w:numId w:val="4"/>
        </w:numPr>
        <w:rPr>
          <w:lang w:val="en-GB"/>
        </w:rPr>
      </w:pPr>
      <w:r w:rsidRPr="001221F6">
        <w:rPr>
          <w:lang w:val="en-GB"/>
        </w:rPr>
        <w:t>Viewing the current seating layout</w:t>
      </w:r>
    </w:p>
    <w:p w14:paraId="34D6D2E2" w14:textId="22176BB6" w:rsidR="003C6E0F" w:rsidRPr="001221F6" w:rsidRDefault="001221F6" w:rsidP="003C6E0F">
      <w:pPr>
        <w:pStyle w:val="a9"/>
        <w:numPr>
          <w:ilvl w:val="0"/>
          <w:numId w:val="4"/>
        </w:numPr>
        <w:rPr>
          <w:lang w:val="en-GB"/>
        </w:rPr>
      </w:pPr>
      <w:r>
        <w:rPr>
          <w:lang w:val="en-GB"/>
        </w:rPr>
        <w:t>Exit system</w:t>
      </w:r>
    </w:p>
    <w:p w14:paraId="30650730" w14:textId="77777777" w:rsidR="003C6E0F" w:rsidRPr="003C6E0F" w:rsidRDefault="003C6E0F" w:rsidP="003C6E0F">
      <w:pPr>
        <w:rPr>
          <w:lang w:val="en-GB"/>
        </w:rPr>
      </w:pPr>
      <w:r w:rsidRPr="003C6E0F">
        <w:rPr>
          <w:lang w:val="en-GB"/>
        </w:rPr>
        <w:t>Each use case corresponds to one of the menu options displayed in the program’s main loop. The user selects an option and provides necessary input, such as a seat number or passenger details. Invalid operations—such as booking an aisle or storage seat—are handled with appropriate error messages.</w:t>
      </w:r>
    </w:p>
    <w:p w14:paraId="671D105E" w14:textId="0BAE3561" w:rsidR="003C6E0F" w:rsidRDefault="003C6E0F" w:rsidP="003C6E0F">
      <w:pPr>
        <w:rPr>
          <w:lang w:val="en-GB"/>
        </w:rPr>
      </w:pPr>
      <w:r w:rsidRPr="003C6E0F">
        <w:rPr>
          <w:lang w:val="en-GB"/>
        </w:rPr>
        <w:lastRenderedPageBreak/>
        <w:drawing>
          <wp:inline distT="0" distB="0" distL="0" distR="0" wp14:anchorId="35428FFF" wp14:editId="6B168098">
            <wp:extent cx="5274310" cy="3910330"/>
            <wp:effectExtent l="0" t="0" r="0" b="1270"/>
            <wp:docPr id="575590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90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4F14" w14:textId="77777777" w:rsidR="001221F6" w:rsidRDefault="001221F6" w:rsidP="003C6E0F">
      <w:pPr>
        <w:rPr>
          <w:lang w:val="en-GB"/>
        </w:rPr>
      </w:pPr>
    </w:p>
    <w:p w14:paraId="79681D64" w14:textId="6910D75F" w:rsidR="001221F6" w:rsidRPr="001221F6" w:rsidRDefault="001221F6" w:rsidP="001221F6">
      <w:pPr>
        <w:pStyle w:val="2"/>
        <w:rPr>
          <w:lang w:val="en-GB"/>
        </w:rPr>
      </w:pPr>
      <w:r w:rsidRPr="001221F6">
        <w:rPr>
          <w:lang w:val="en-GB"/>
        </w:rPr>
        <w:t>3. Activity Diagram</w:t>
      </w:r>
    </w:p>
    <w:p w14:paraId="2A3C8874" w14:textId="77777777" w:rsidR="001221F6" w:rsidRPr="001221F6" w:rsidRDefault="001221F6" w:rsidP="001221F6">
      <w:pPr>
        <w:rPr>
          <w:lang w:val="en-GB"/>
        </w:rPr>
      </w:pPr>
    </w:p>
    <w:p w14:paraId="4320EE64" w14:textId="58449E05" w:rsidR="001221F6" w:rsidRPr="001221F6" w:rsidRDefault="001221F6" w:rsidP="001221F6">
      <w:pPr>
        <w:rPr>
          <w:lang w:val="en-GB"/>
        </w:rPr>
      </w:pPr>
      <w:r w:rsidRPr="001221F6">
        <w:rPr>
          <w:lang w:val="en-GB"/>
        </w:rPr>
        <w:t>The activity diagram below illustrates the main flow for the "Book a Seat" functionality. When the user selects the booking option, they are prompted to enter a seat number. If the seat is available, the system proceeds to collect customer information (passport number, first name, last name). Then, a unique 8-character alphanumeric booking reference is generated and stored both in the seat data structure and in the SQLite database. If the seat is unavailable or invalid (aisle/storage), the system terminates the flow with an error message.</w:t>
      </w:r>
      <w:r w:rsidR="007D4796">
        <w:rPr>
          <w:lang w:val="en-GB"/>
        </w:rPr>
        <w:t xml:space="preserve"> The common functionality I added is waitlist function. </w:t>
      </w:r>
      <w:r w:rsidR="007D4796">
        <w:rPr>
          <w:rFonts w:hint="eastAsia"/>
        </w:rPr>
        <w:t>A</w:t>
      </w:r>
      <w:r w:rsidR="007D4796">
        <w:t xml:space="preserve"> waitlist allows customers to register for fully booked seats. When a seat is freed, the first waitlisted passenger is automatically </w:t>
      </w:r>
      <w:proofErr w:type="gramStart"/>
      <w:r w:rsidR="007D4796">
        <w:t>assigned</w:t>
      </w:r>
      <w:r w:rsidR="007D4796">
        <w:t>(</w:t>
      </w:r>
      <w:proofErr w:type="gramEnd"/>
      <w:r w:rsidR="007D4796">
        <w:t>no python implement)</w:t>
      </w:r>
      <w:r w:rsidR="007D4796">
        <w:t>.</w:t>
      </w:r>
    </w:p>
    <w:p w14:paraId="61664F2A" w14:textId="77777777" w:rsidR="001221F6" w:rsidRPr="001221F6" w:rsidRDefault="001221F6" w:rsidP="001221F6">
      <w:pPr>
        <w:rPr>
          <w:lang w:val="en-GB"/>
        </w:rPr>
      </w:pPr>
      <w:r w:rsidRPr="001221F6">
        <w:rPr>
          <w:lang w:val="en-GB"/>
        </w:rPr>
        <w:t>This approach ensures that only valid bookings are stored, and the seat map remains synchronized with the database.</w:t>
      </w:r>
    </w:p>
    <w:p w14:paraId="40939968" w14:textId="2C738046" w:rsidR="001221F6" w:rsidRDefault="001221F6" w:rsidP="001221F6">
      <w:pPr>
        <w:rPr>
          <w:lang w:val="en-GB"/>
        </w:rPr>
      </w:pPr>
      <w:r w:rsidRPr="001221F6">
        <w:rPr>
          <w:lang w:val="en-GB"/>
        </w:rPr>
        <w:lastRenderedPageBreak/>
        <w:drawing>
          <wp:inline distT="0" distB="0" distL="0" distR="0" wp14:anchorId="660CCEA6" wp14:editId="1A82CC39">
            <wp:extent cx="5274310" cy="4319905"/>
            <wp:effectExtent l="0" t="0" r="0" b="0"/>
            <wp:docPr id="73973763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3763" name="图片 1" descr="图示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F5AD" w14:textId="77777777" w:rsidR="007D4796" w:rsidRDefault="007D4796" w:rsidP="001221F6">
      <w:pPr>
        <w:rPr>
          <w:lang w:val="en-GB"/>
        </w:rPr>
      </w:pPr>
    </w:p>
    <w:p w14:paraId="0975024F" w14:textId="16433E40" w:rsidR="007D4796" w:rsidRPr="007D4796" w:rsidRDefault="007D4796" w:rsidP="007D4796">
      <w:pPr>
        <w:pStyle w:val="2"/>
        <w:rPr>
          <w:lang w:val="en-GB"/>
        </w:rPr>
      </w:pPr>
      <w:r w:rsidRPr="007D4796">
        <w:rPr>
          <w:lang w:val="en-GB"/>
        </w:rPr>
        <w:t>4. Class Diagram</w:t>
      </w:r>
    </w:p>
    <w:p w14:paraId="68E63543" w14:textId="77777777" w:rsidR="007D4796" w:rsidRPr="007D4796" w:rsidRDefault="007D4796" w:rsidP="007D4796">
      <w:pPr>
        <w:rPr>
          <w:lang w:val="en-GB"/>
        </w:rPr>
      </w:pPr>
    </w:p>
    <w:p w14:paraId="38CBFCF7" w14:textId="07C5C5B6" w:rsidR="007D4796" w:rsidRPr="007D4796" w:rsidRDefault="007D4796" w:rsidP="007D4796">
      <w:pPr>
        <w:rPr>
          <w:rFonts w:hint="eastAsia"/>
          <w:lang w:val="en-GB"/>
        </w:rPr>
      </w:pPr>
      <w:r w:rsidRPr="007D4796">
        <w:rPr>
          <w:lang w:val="en-GB"/>
        </w:rPr>
        <w:t>The system employs object-oriented programming with modular design. The major classes are:</w:t>
      </w:r>
    </w:p>
    <w:p w14:paraId="37177642" w14:textId="77777777" w:rsidR="0096237C" w:rsidRDefault="007D4796" w:rsidP="007D4796">
      <w:pPr>
        <w:pStyle w:val="a9"/>
        <w:numPr>
          <w:ilvl w:val="0"/>
          <w:numId w:val="5"/>
        </w:numPr>
        <w:rPr>
          <w:lang w:val="en-GB"/>
        </w:rPr>
      </w:pPr>
      <w:r w:rsidRPr="0096237C">
        <w:rPr>
          <w:lang w:val="en-GB"/>
        </w:rPr>
        <w:t xml:space="preserve">Seat: Represents each individual seat with attributes like </w:t>
      </w:r>
      <w:proofErr w:type="spellStart"/>
      <w:r w:rsidRPr="0096237C">
        <w:rPr>
          <w:lang w:val="en-GB"/>
        </w:rPr>
        <w:t>seat_id</w:t>
      </w:r>
      <w:proofErr w:type="spellEnd"/>
      <w:r w:rsidRPr="0096237C">
        <w:rPr>
          <w:lang w:val="en-GB"/>
        </w:rPr>
        <w:t xml:space="preserve">, status, and </w:t>
      </w:r>
      <w:proofErr w:type="spellStart"/>
      <w:r w:rsidRPr="0096237C">
        <w:rPr>
          <w:lang w:val="en-GB"/>
        </w:rPr>
        <w:t>booking_ref</w:t>
      </w:r>
      <w:proofErr w:type="spellEnd"/>
      <w:r w:rsidRPr="0096237C">
        <w:rPr>
          <w:lang w:val="en-GB"/>
        </w:rPr>
        <w:t>.</w:t>
      </w:r>
    </w:p>
    <w:p w14:paraId="22BC544D" w14:textId="77777777" w:rsidR="0096237C" w:rsidRDefault="007D4796" w:rsidP="007D4796">
      <w:pPr>
        <w:pStyle w:val="a9"/>
        <w:numPr>
          <w:ilvl w:val="0"/>
          <w:numId w:val="5"/>
        </w:numPr>
        <w:rPr>
          <w:lang w:val="en-GB"/>
        </w:rPr>
      </w:pPr>
      <w:r w:rsidRPr="0096237C">
        <w:rPr>
          <w:lang w:val="en-GB"/>
        </w:rPr>
        <w:t>Airplane: Manages the entire seating layout by initializing and accessing `Seat` objects.</w:t>
      </w:r>
    </w:p>
    <w:p w14:paraId="27577C55" w14:textId="54B03A9F" w:rsidR="0096237C" w:rsidRDefault="0096237C" w:rsidP="007D4796">
      <w:pPr>
        <w:pStyle w:val="a9"/>
        <w:numPr>
          <w:ilvl w:val="0"/>
          <w:numId w:val="5"/>
        </w:numPr>
        <w:rPr>
          <w:lang w:val="en-GB"/>
        </w:rPr>
      </w:pPr>
      <w:r w:rsidRPr="0096237C">
        <w:rPr>
          <w:lang w:val="en-GB"/>
        </w:rPr>
        <w:t>Booking System</w:t>
      </w:r>
      <w:r w:rsidR="007D4796" w:rsidRPr="0096237C">
        <w:rPr>
          <w:lang w:val="en-GB"/>
        </w:rPr>
        <w:t>: Handles user interactions and connects logic across modules.</w:t>
      </w:r>
    </w:p>
    <w:p w14:paraId="2FBB0F97" w14:textId="77777777" w:rsidR="0096237C" w:rsidRDefault="007D4796" w:rsidP="007D4796">
      <w:pPr>
        <w:pStyle w:val="a9"/>
        <w:numPr>
          <w:ilvl w:val="0"/>
          <w:numId w:val="5"/>
        </w:numPr>
        <w:rPr>
          <w:lang w:val="en-GB"/>
        </w:rPr>
      </w:pPr>
      <w:r w:rsidRPr="0096237C">
        <w:rPr>
          <w:lang w:val="en-GB"/>
        </w:rPr>
        <w:t>Utils: Contains helper functions, including the booking reference generator.</w:t>
      </w:r>
    </w:p>
    <w:p w14:paraId="66CFFAF5" w14:textId="5D515859" w:rsidR="007D4796" w:rsidRPr="0096237C" w:rsidRDefault="007D4796" w:rsidP="007D4796">
      <w:pPr>
        <w:pStyle w:val="a9"/>
        <w:numPr>
          <w:ilvl w:val="0"/>
          <w:numId w:val="5"/>
        </w:numPr>
        <w:rPr>
          <w:rFonts w:hint="eastAsia"/>
          <w:lang w:val="en-GB"/>
        </w:rPr>
      </w:pPr>
      <w:r w:rsidRPr="0096237C">
        <w:rPr>
          <w:lang w:val="en-GB"/>
        </w:rPr>
        <w:t>Database: Manages SQLite operations such as table creation, record insertion, and deletion.</w:t>
      </w:r>
    </w:p>
    <w:p w14:paraId="53DB640A" w14:textId="77777777" w:rsidR="007D4796" w:rsidRPr="007D4796" w:rsidRDefault="007D4796" w:rsidP="007D4796">
      <w:pPr>
        <w:rPr>
          <w:lang w:val="en-GB"/>
        </w:rPr>
      </w:pPr>
      <w:r w:rsidRPr="007D4796">
        <w:rPr>
          <w:lang w:val="en-GB"/>
        </w:rPr>
        <w:t>This modular structure allows for easy future upgrades, such as implementing user login or online access.</w:t>
      </w:r>
    </w:p>
    <w:p w14:paraId="21449CBE" w14:textId="08F56D77" w:rsidR="007D4796" w:rsidRDefault="0096237C" w:rsidP="007D4796">
      <w:pPr>
        <w:rPr>
          <w:lang w:val="en-GB"/>
        </w:rPr>
      </w:pPr>
      <w:r w:rsidRPr="0096237C">
        <w:rPr>
          <w:lang w:val="en-GB"/>
        </w:rPr>
        <w:lastRenderedPageBreak/>
        <w:drawing>
          <wp:inline distT="0" distB="0" distL="0" distR="0" wp14:anchorId="4A753291" wp14:editId="08EC45AE">
            <wp:extent cx="5274310" cy="5570855"/>
            <wp:effectExtent l="0" t="0" r="0" b="4445"/>
            <wp:docPr id="2059200507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00507" name="图片 1" descr="图示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5E84" w14:textId="77777777" w:rsidR="0096237C" w:rsidRDefault="0096237C" w:rsidP="007D4796">
      <w:pPr>
        <w:rPr>
          <w:lang w:val="en-GB"/>
        </w:rPr>
      </w:pPr>
    </w:p>
    <w:p w14:paraId="3C926B93" w14:textId="3340B5E3" w:rsidR="0096237C" w:rsidRPr="0096237C" w:rsidRDefault="0096237C" w:rsidP="0096237C">
      <w:pPr>
        <w:pStyle w:val="2"/>
        <w:rPr>
          <w:rFonts w:hint="eastAsia"/>
          <w:lang w:val="en-GB"/>
        </w:rPr>
      </w:pPr>
      <w:r w:rsidRPr="0096237C">
        <w:rPr>
          <w:lang w:val="en-GB"/>
        </w:rPr>
        <w:t>5. Technical Implementation</w:t>
      </w:r>
    </w:p>
    <w:p w14:paraId="5835A86A" w14:textId="77777777" w:rsidR="0096237C" w:rsidRPr="0096237C" w:rsidRDefault="0096237C" w:rsidP="0096237C">
      <w:pPr>
        <w:rPr>
          <w:lang w:val="en-GB"/>
        </w:rPr>
      </w:pPr>
    </w:p>
    <w:p w14:paraId="6FC0BA52" w14:textId="195DB6FE" w:rsidR="0096237C" w:rsidRPr="0096237C" w:rsidRDefault="0096237C" w:rsidP="0096237C">
      <w:pPr>
        <w:rPr>
          <w:rFonts w:hint="eastAsia"/>
          <w:lang w:val="en-GB"/>
        </w:rPr>
      </w:pPr>
      <w:r w:rsidRPr="0096237C">
        <w:rPr>
          <w:lang w:val="en-GB"/>
        </w:rPr>
        <w:t xml:space="preserve">The application uses a console-based menu interface driven by a while-loop in </w:t>
      </w:r>
      <w:proofErr w:type="spellStart"/>
      <w:proofErr w:type="gramStart"/>
      <w:r w:rsidRPr="0096237C">
        <w:rPr>
          <w:lang w:val="en-GB"/>
        </w:rPr>
        <w:t>BookingSystem.run</w:t>
      </w:r>
      <w:proofErr w:type="spellEnd"/>
      <w:r w:rsidRPr="0096237C">
        <w:rPr>
          <w:lang w:val="en-GB"/>
        </w:rPr>
        <w:t>(</w:t>
      </w:r>
      <w:proofErr w:type="gramEnd"/>
      <w:r w:rsidRPr="0096237C">
        <w:rPr>
          <w:lang w:val="en-GB"/>
        </w:rPr>
        <w:t xml:space="preserve">). When a seat is booked, the </w:t>
      </w:r>
      <w:proofErr w:type="spellStart"/>
      <w:r w:rsidRPr="0096237C">
        <w:rPr>
          <w:lang w:val="en-GB"/>
        </w:rPr>
        <w:t>book_</w:t>
      </w:r>
      <w:proofErr w:type="gramStart"/>
      <w:r w:rsidRPr="0096237C">
        <w:rPr>
          <w:lang w:val="en-GB"/>
        </w:rPr>
        <w:t>seat</w:t>
      </w:r>
      <w:proofErr w:type="spellEnd"/>
      <w:r w:rsidRPr="0096237C">
        <w:rPr>
          <w:lang w:val="en-GB"/>
        </w:rPr>
        <w:t>(</w:t>
      </w:r>
      <w:proofErr w:type="gramEnd"/>
      <w:r w:rsidRPr="0096237C">
        <w:rPr>
          <w:lang w:val="en-GB"/>
        </w:rPr>
        <w:t xml:space="preserve">) method checks seat validity and availability, prompts for user information, generates a booking reference using the </w:t>
      </w:r>
      <w:proofErr w:type="spellStart"/>
      <w:r w:rsidRPr="0096237C">
        <w:rPr>
          <w:lang w:val="en-GB"/>
        </w:rPr>
        <w:t>generate_booking_reference</w:t>
      </w:r>
      <w:proofErr w:type="spellEnd"/>
      <w:r w:rsidRPr="0096237C">
        <w:rPr>
          <w:lang w:val="en-GB"/>
        </w:rPr>
        <w:t xml:space="preserve">() function in utils.py, and stores both seat and customer details. </w:t>
      </w:r>
    </w:p>
    <w:p w14:paraId="7F83ABF9" w14:textId="0DEE36D4" w:rsidR="0096237C" w:rsidRPr="0096237C" w:rsidRDefault="0096237C" w:rsidP="0096237C">
      <w:pPr>
        <w:rPr>
          <w:rFonts w:hint="eastAsia"/>
          <w:lang w:val="en-GB"/>
        </w:rPr>
      </w:pPr>
      <w:r w:rsidRPr="0096237C">
        <w:rPr>
          <w:lang w:val="en-GB"/>
        </w:rPr>
        <w:t xml:space="preserve">The system prevents booking conflicts by checking the seat’s </w:t>
      </w:r>
      <w:proofErr w:type="gramStart"/>
      <w:r w:rsidRPr="0096237C">
        <w:rPr>
          <w:lang w:val="en-GB"/>
        </w:rPr>
        <w:t>current status</w:t>
      </w:r>
      <w:proofErr w:type="gramEnd"/>
      <w:r w:rsidRPr="0096237C">
        <w:rPr>
          <w:lang w:val="en-GB"/>
        </w:rPr>
        <w:t xml:space="preserve"> before proceeding. If the booking is successful, data is written to the database using </w:t>
      </w:r>
      <w:proofErr w:type="spellStart"/>
      <w:r w:rsidRPr="0096237C">
        <w:rPr>
          <w:lang w:val="en-GB"/>
        </w:rPr>
        <w:lastRenderedPageBreak/>
        <w:t>insert_</w:t>
      </w:r>
      <w:proofErr w:type="gramStart"/>
      <w:r w:rsidRPr="0096237C">
        <w:rPr>
          <w:lang w:val="en-GB"/>
        </w:rPr>
        <w:t>booking</w:t>
      </w:r>
      <w:proofErr w:type="spellEnd"/>
      <w:r w:rsidRPr="0096237C">
        <w:rPr>
          <w:lang w:val="en-GB"/>
        </w:rPr>
        <w:t>(</w:t>
      </w:r>
      <w:proofErr w:type="gramEnd"/>
      <w:r w:rsidRPr="0096237C">
        <w:rPr>
          <w:lang w:val="en-GB"/>
        </w:rPr>
        <w:t xml:space="preserve">) in database.py. When a seat is freed via </w:t>
      </w:r>
      <w:proofErr w:type="spellStart"/>
      <w:r w:rsidRPr="0096237C">
        <w:rPr>
          <w:lang w:val="en-GB"/>
        </w:rPr>
        <w:t>free_</w:t>
      </w:r>
      <w:proofErr w:type="gramStart"/>
      <w:r w:rsidRPr="0096237C">
        <w:rPr>
          <w:lang w:val="en-GB"/>
        </w:rPr>
        <w:t>seat</w:t>
      </w:r>
      <w:proofErr w:type="spellEnd"/>
      <w:r w:rsidRPr="0096237C">
        <w:rPr>
          <w:lang w:val="en-GB"/>
        </w:rPr>
        <w:t>(</w:t>
      </w:r>
      <w:proofErr w:type="gramEnd"/>
      <w:r w:rsidRPr="0096237C">
        <w:rPr>
          <w:lang w:val="en-GB"/>
        </w:rPr>
        <w:t xml:space="preserve">), the system updates the seat’s status and removes the corresponding customer record with </w:t>
      </w:r>
      <w:proofErr w:type="spellStart"/>
      <w:r w:rsidRPr="0096237C">
        <w:rPr>
          <w:lang w:val="en-GB"/>
        </w:rPr>
        <w:t>delete_booking</w:t>
      </w:r>
      <w:proofErr w:type="spellEnd"/>
      <w:r w:rsidRPr="0096237C">
        <w:rPr>
          <w:lang w:val="en-GB"/>
        </w:rPr>
        <w:t>().</w:t>
      </w:r>
    </w:p>
    <w:p w14:paraId="59B47D2F" w14:textId="0944F96A" w:rsidR="0096237C" w:rsidRPr="0096237C" w:rsidRDefault="0096237C" w:rsidP="0096237C">
      <w:pPr>
        <w:rPr>
          <w:rFonts w:hint="eastAsia"/>
          <w:lang w:val="en-GB"/>
        </w:rPr>
      </w:pPr>
      <w:r w:rsidRPr="0096237C">
        <w:rPr>
          <w:lang w:val="en-GB"/>
        </w:rPr>
        <w:t>The database (</w:t>
      </w:r>
      <w:r w:rsidR="005D5EDA">
        <w:rPr>
          <w:rFonts w:hint="eastAsia"/>
          <w:lang w:val="en-GB"/>
        </w:rPr>
        <w:t>‘</w:t>
      </w:r>
      <w:proofErr w:type="spellStart"/>
      <w:r w:rsidRPr="0096237C">
        <w:rPr>
          <w:lang w:val="en-GB"/>
        </w:rPr>
        <w:t>bookings.db</w:t>
      </w:r>
      <w:proofErr w:type="spellEnd"/>
      <w:r w:rsidR="005D5EDA">
        <w:rPr>
          <w:rFonts w:hint="eastAsia"/>
          <w:lang w:val="en-GB"/>
        </w:rPr>
        <w:t>’</w:t>
      </w:r>
      <w:r w:rsidRPr="0096237C">
        <w:rPr>
          <w:lang w:val="en-GB"/>
        </w:rPr>
        <w:t xml:space="preserve">) is initialized at runtime with a </w:t>
      </w:r>
      <w:r w:rsidR="005D5EDA">
        <w:rPr>
          <w:rFonts w:hint="eastAsia"/>
          <w:lang w:val="en-GB"/>
        </w:rPr>
        <w:t>‘</w:t>
      </w:r>
      <w:r w:rsidRPr="0096237C">
        <w:rPr>
          <w:lang w:val="en-GB"/>
        </w:rPr>
        <w:t>bookings</w:t>
      </w:r>
      <w:r w:rsidR="005D5EDA">
        <w:rPr>
          <w:rFonts w:hint="eastAsia"/>
          <w:lang w:val="en-GB"/>
        </w:rPr>
        <w:t>’</w:t>
      </w:r>
      <w:r w:rsidRPr="0096237C">
        <w:rPr>
          <w:lang w:val="en-GB"/>
        </w:rPr>
        <w:t xml:space="preserve"> table that stores passenger details and seat assignments. The system guarantees booking reference uniqueness via a Python set object that tracks previously generated references in memory.</w:t>
      </w:r>
    </w:p>
    <w:p w14:paraId="56386794" w14:textId="5084D68F" w:rsidR="0096237C" w:rsidRPr="0096237C" w:rsidRDefault="0096237C" w:rsidP="0096237C">
      <w:pPr>
        <w:rPr>
          <w:rFonts w:hint="eastAsia"/>
          <w:lang w:val="en-GB"/>
        </w:rPr>
      </w:pPr>
      <w:r w:rsidRPr="0096237C">
        <w:rPr>
          <w:lang w:val="en-GB"/>
        </w:rPr>
        <w:t xml:space="preserve">Robust input validation ensures that storage and aisle seats cannot be booked. This is hardcoded during </w:t>
      </w:r>
      <w:r w:rsidR="005D5EDA">
        <w:rPr>
          <w:rFonts w:hint="eastAsia"/>
          <w:lang w:val="en-GB"/>
        </w:rPr>
        <w:t>‘</w:t>
      </w:r>
      <w:r w:rsidRPr="0096237C">
        <w:rPr>
          <w:lang w:val="en-GB"/>
        </w:rPr>
        <w:t>Airplane</w:t>
      </w:r>
      <w:r w:rsidR="005D5EDA">
        <w:rPr>
          <w:rFonts w:hint="eastAsia"/>
          <w:lang w:val="en-GB"/>
        </w:rPr>
        <w:t>’</w:t>
      </w:r>
      <w:r w:rsidRPr="0096237C">
        <w:rPr>
          <w:lang w:val="en-GB"/>
        </w:rPr>
        <w:t xml:space="preserve"> initialization, based on seat position (e.g. ‘C’ seats every 5th row </w:t>
      </w:r>
      <w:proofErr w:type="gramStart"/>
      <w:r w:rsidRPr="0096237C">
        <w:rPr>
          <w:lang w:val="en-GB"/>
        </w:rPr>
        <w:t>are</w:t>
      </w:r>
      <w:proofErr w:type="gramEnd"/>
      <w:r w:rsidRPr="0096237C">
        <w:rPr>
          <w:lang w:val="en-GB"/>
        </w:rPr>
        <w:t xml:space="preserve"> marked as ‘X’).</w:t>
      </w:r>
    </w:p>
    <w:p w14:paraId="6985C277" w14:textId="4CEA6DA9" w:rsidR="0096237C" w:rsidRDefault="0096237C" w:rsidP="0096237C">
      <w:pPr>
        <w:rPr>
          <w:lang w:val="en-GB"/>
        </w:rPr>
      </w:pPr>
      <w:r w:rsidRPr="0096237C">
        <w:rPr>
          <w:lang w:val="en-GB"/>
        </w:rPr>
        <w:t>The codebase is organized into separate modules, which improves maintainability and readability.</w:t>
      </w:r>
    </w:p>
    <w:p w14:paraId="01BDA4B2" w14:textId="77777777" w:rsidR="005D5EDA" w:rsidRDefault="005D5EDA" w:rsidP="0096237C">
      <w:pPr>
        <w:rPr>
          <w:lang w:val="en-GB"/>
        </w:rPr>
      </w:pPr>
    </w:p>
    <w:p w14:paraId="03EB1366" w14:textId="6CD04DA3" w:rsidR="005D5EDA" w:rsidRPr="005D5EDA" w:rsidRDefault="005D5EDA" w:rsidP="005D5EDA">
      <w:pPr>
        <w:pStyle w:val="2"/>
        <w:rPr>
          <w:lang w:val="en-GB"/>
        </w:rPr>
      </w:pPr>
      <w:r w:rsidRPr="005D5EDA">
        <w:rPr>
          <w:lang w:val="en-GB"/>
        </w:rPr>
        <w:t>6. Conclusion</w:t>
      </w:r>
    </w:p>
    <w:p w14:paraId="6C53F30A" w14:textId="77777777" w:rsidR="005D5EDA" w:rsidRPr="005D5EDA" w:rsidRDefault="005D5EDA" w:rsidP="005D5EDA">
      <w:pPr>
        <w:rPr>
          <w:lang w:val="en-GB"/>
        </w:rPr>
      </w:pPr>
    </w:p>
    <w:p w14:paraId="0DB94DD3" w14:textId="6B9FAF4E" w:rsidR="005D5EDA" w:rsidRPr="003C6E0F" w:rsidRDefault="005D5EDA" w:rsidP="005D5EDA">
      <w:pPr>
        <w:rPr>
          <w:rFonts w:hint="eastAsia"/>
          <w:lang w:val="en-GB"/>
        </w:rPr>
      </w:pPr>
      <w:r w:rsidRPr="005D5EDA">
        <w:rPr>
          <w:lang w:val="en-GB"/>
        </w:rPr>
        <w:t>This software successfully meets the functional requirements set by Apache Airlines, offering a clean and extensible Python implementation of a seat booking system. The use of modular programming, object-oriented structure, and persistent storage via SQLite ensures both efficiency and scalability. The system could be further improved in the future by implementing a graphical user interface or allowing bookings through a web-based platform. In summary, the project demonstrates how core programming principles can be applied effectively to solve real-world problems in a structured, maintainable way.</w:t>
      </w:r>
    </w:p>
    <w:sectPr w:rsidR="005D5EDA" w:rsidRPr="003C6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962254"/>
    <w:multiLevelType w:val="hybridMultilevel"/>
    <w:tmpl w:val="354877EE"/>
    <w:lvl w:ilvl="0" w:tplc="76E491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B8D71CA"/>
    <w:multiLevelType w:val="hybridMultilevel"/>
    <w:tmpl w:val="8424E4E8"/>
    <w:lvl w:ilvl="0" w:tplc="2AD23D48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E3D198F"/>
    <w:multiLevelType w:val="hybridMultilevel"/>
    <w:tmpl w:val="97A63D32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67C249D2"/>
    <w:multiLevelType w:val="hybridMultilevel"/>
    <w:tmpl w:val="6A4C4A42"/>
    <w:lvl w:ilvl="0" w:tplc="507C0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14B1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A4FD1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C214F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0E89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BE4D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B4BE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8C22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2E6E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D6332"/>
    <w:multiLevelType w:val="hybridMultilevel"/>
    <w:tmpl w:val="CB30AF72"/>
    <w:lvl w:ilvl="0" w:tplc="76E491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903178278">
    <w:abstractNumId w:val="3"/>
  </w:num>
  <w:num w:numId="2" w16cid:durableId="1935504824">
    <w:abstractNumId w:val="2"/>
  </w:num>
  <w:num w:numId="3" w16cid:durableId="544682375">
    <w:abstractNumId w:val="4"/>
  </w:num>
  <w:num w:numId="4" w16cid:durableId="730495175">
    <w:abstractNumId w:val="0"/>
  </w:num>
  <w:num w:numId="5" w16cid:durableId="601377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0DF"/>
    <w:rsid w:val="001221F6"/>
    <w:rsid w:val="003C6E0F"/>
    <w:rsid w:val="00542017"/>
    <w:rsid w:val="005D5EDA"/>
    <w:rsid w:val="0069042C"/>
    <w:rsid w:val="007542C7"/>
    <w:rsid w:val="007B40DF"/>
    <w:rsid w:val="007D4796"/>
    <w:rsid w:val="0096237C"/>
    <w:rsid w:val="00A1007A"/>
    <w:rsid w:val="00B7173A"/>
    <w:rsid w:val="00F9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EF707"/>
  <w15:chartTrackingRefBased/>
  <w15:docId w15:val="{0FE47BFE-3CCD-B041-8BE4-5EDEE1F33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B40D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B4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40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40D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40D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40D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40D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40D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40D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40D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B4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B4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B40D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B40D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B40D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B40D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B40D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B40D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B40D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B4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40D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B40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B4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B40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B40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B40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B4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B40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B40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96E2EE-ECED-2B4D-BFB4-967656885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783</Words>
  <Characters>4830</Characters>
  <Application>Microsoft Office Word</Application>
  <DocSecurity>0</DocSecurity>
  <Lines>75</Lines>
  <Paragraphs>10</Paragraphs>
  <ScaleCrop>false</ScaleCrop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c39615</dc:creator>
  <cp:keywords/>
  <dc:description/>
  <cp:lastModifiedBy>c39615</cp:lastModifiedBy>
  <cp:revision>1</cp:revision>
  <dcterms:created xsi:type="dcterms:W3CDTF">2025-03-25T14:35:00Z</dcterms:created>
  <dcterms:modified xsi:type="dcterms:W3CDTF">2025-03-25T16:06:00Z</dcterms:modified>
</cp:coreProperties>
</file>